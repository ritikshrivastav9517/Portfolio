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ED2BF">
      <w:pPr>
        <w:pStyle w:val="7"/>
      </w:pPr>
      <w:r>
        <w:t>Ritik</w:t>
      </w:r>
      <w:r>
        <w:rPr>
          <w:spacing w:val="36"/>
        </w:rPr>
        <w:t xml:space="preserve"> </w:t>
      </w:r>
      <w:r>
        <w:t>Shrivastav</w:t>
      </w:r>
    </w:p>
    <w:p w14:paraId="38D317A0">
      <w:pPr>
        <w:spacing w:before="0"/>
        <w:ind w:left="1317" w:right="1366" w:firstLine="0"/>
        <w:jc w:val="center"/>
        <w:rPr>
          <w:sz w:val="20"/>
        </w:rPr>
      </w:pPr>
      <w:r>
        <w:rPr>
          <w:sz w:val="22"/>
        </w:rPr>
        <w:t xml:space="preserve">+91 9517516046 </w:t>
      </w:r>
      <w:r>
        <w:rPr>
          <w:sz w:val="20"/>
        </w:rPr>
        <w:t xml:space="preserve">- </w:t>
      </w:r>
      <w:r>
        <w:fldChar w:fldCharType="begin"/>
      </w:r>
      <w:r>
        <w:instrText xml:space="preserve"> HYPERLINK "mailto:ritikshrivastav2003@gmail.com" \h </w:instrText>
      </w:r>
      <w:r>
        <w:fldChar w:fldCharType="separate"/>
      </w:r>
      <w:r>
        <w:rPr>
          <w:color w:val="0000FF"/>
          <w:sz w:val="20"/>
        </w:rPr>
        <w:t xml:space="preserve">ritikshrivastav2003@gmail.com </w:t>
      </w:r>
      <w:r>
        <w:rPr>
          <w:color w:val="0000FF"/>
          <w:sz w:val="20"/>
        </w:rPr>
        <w:fldChar w:fldCharType="end"/>
      </w:r>
      <w:r>
        <w:rPr>
          <w:sz w:val="20"/>
        </w:rPr>
        <w:t xml:space="preserve">- </w:t>
      </w:r>
      <w:r>
        <w:rPr>
          <w:color w:val="0000FF"/>
          <w:sz w:val="20"/>
        </w:rPr>
        <w:t xml:space="preserve">inkedin.com/in/ritik-shrivastav-41b43b250/ </w:t>
      </w:r>
      <w:r>
        <w:rPr>
          <w:sz w:val="20"/>
        </w:rPr>
        <w:t>-</w:t>
      </w:r>
      <w:r>
        <w:rPr>
          <w:spacing w:val="-42"/>
          <w:sz w:val="20"/>
        </w:rPr>
        <w:t xml:space="preserve"> </w:t>
      </w:r>
      <w:r>
        <w:rPr>
          <w:color w:val="0000FF"/>
          <w:sz w:val="20"/>
        </w:rPr>
        <w:t>github.com/ritikshrivastav9517</w:t>
      </w:r>
    </w:p>
    <w:p w14:paraId="4057B69D">
      <w:pPr>
        <w:pStyle w:val="2"/>
        <w:spacing w:before="108"/>
      </w:pPr>
      <w:r>
        <w:pict>
          <v:rect id="_x0000_s1026" o:spid="_x0000_s1026" o:spt="1" style="position:absolute;left:0pt;margin-left:28.75pt;margin-top:20.8pt;height:0.6pt;width:553.7pt;mso-position-horizontal-relative:page;mso-wrap-distance-bottom:0pt;mso-wrap-distance-top:0pt;z-index:-251657216;mso-width-relative:page;mso-height-relative:page;" fillcolor="#13061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527E79A4"/>
              </w:txbxContent>
            </v:textbox>
            <w10:wrap type="topAndBottom"/>
          </v:rect>
        </w:pict>
      </w:r>
      <w:bookmarkStart w:id="0" w:name="EDUCATION"/>
      <w:bookmarkEnd w:id="0"/>
      <w:r>
        <w:rPr>
          <w:color w:val="5B88A8"/>
        </w:rPr>
        <w:t>EDUCATION</w:t>
      </w:r>
    </w:p>
    <w:p w14:paraId="0A45F7E1">
      <w:pPr>
        <w:tabs>
          <w:tab w:val="left" w:pos="9935"/>
        </w:tabs>
        <w:spacing w:before="0" w:line="246" w:lineRule="exact"/>
        <w:ind w:left="156" w:right="0" w:firstLine="0"/>
        <w:jc w:val="left"/>
        <w:rPr>
          <w:b/>
          <w:sz w:val="20"/>
        </w:rPr>
      </w:pPr>
      <w:r>
        <w:rPr>
          <w:b/>
          <w:sz w:val="24"/>
        </w:rPr>
        <w:t>ABES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z w:val="24"/>
        </w:rPr>
        <w:tab/>
      </w:r>
      <w:r>
        <w:rPr>
          <w:b/>
          <w:sz w:val="20"/>
        </w:rPr>
        <w:t>Ghaziabad,UP</w:t>
      </w:r>
    </w:p>
    <w:p w14:paraId="325890D6">
      <w:pPr>
        <w:tabs>
          <w:tab w:val="right" w:pos="11226"/>
        </w:tabs>
        <w:spacing w:before="0" w:line="279" w:lineRule="exact"/>
        <w:ind w:left="156" w:right="0" w:firstLine="0"/>
        <w:jc w:val="left"/>
        <w:rPr>
          <w:i/>
          <w:sz w:val="20"/>
        </w:rPr>
      </w:pPr>
      <w:r>
        <w:rPr>
          <w:i/>
          <w:sz w:val="24"/>
        </w:rPr>
        <w:t>B.Tech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Science</w:t>
      </w:r>
      <w:r>
        <w:rPr>
          <w:rFonts w:ascii="Times New Roman"/>
          <w:i/>
          <w:sz w:val="24"/>
        </w:rPr>
        <w:tab/>
      </w:r>
      <w:r>
        <w:rPr>
          <w:i/>
          <w:sz w:val="20"/>
        </w:rPr>
        <w:t>2021-25</w:t>
      </w:r>
    </w:p>
    <w:p w14:paraId="3C95B431">
      <w:pPr>
        <w:tabs>
          <w:tab w:val="left" w:pos="9935"/>
        </w:tabs>
        <w:spacing w:before="6" w:line="279" w:lineRule="exact"/>
        <w:ind w:left="156" w:right="0" w:firstLine="0"/>
        <w:jc w:val="left"/>
        <w:rPr>
          <w:b/>
          <w:sz w:val="20"/>
        </w:rPr>
      </w:pPr>
      <w:r>
        <w:rPr>
          <w:b/>
          <w:sz w:val="24"/>
        </w:rPr>
        <w:t>Central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Hindu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z w:val="24"/>
        </w:rPr>
        <w:tab/>
      </w:r>
      <w:r>
        <w:rPr>
          <w:b/>
          <w:sz w:val="20"/>
        </w:rPr>
        <w:t>Gorakhpur,UP</w:t>
      </w:r>
    </w:p>
    <w:p w14:paraId="0245A2B3">
      <w:pPr>
        <w:tabs>
          <w:tab w:val="right" w:pos="11226"/>
        </w:tabs>
        <w:spacing w:before="0" w:line="279" w:lineRule="exact"/>
        <w:ind w:left="156" w:right="0" w:firstLine="0"/>
        <w:jc w:val="left"/>
        <w:rPr>
          <w:i/>
          <w:sz w:val="20"/>
        </w:rPr>
      </w:pPr>
      <w:r>
        <w:rPr>
          <w:i/>
          <w:sz w:val="24"/>
        </w:rPr>
        <w:t>12th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Grade-Percentage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80</w:t>
      </w:r>
      <w:r>
        <w:rPr>
          <w:rFonts w:ascii="Times New Roman"/>
          <w:i/>
          <w:sz w:val="24"/>
        </w:rPr>
        <w:tab/>
      </w:r>
      <w:r>
        <w:rPr>
          <w:i/>
          <w:sz w:val="20"/>
        </w:rPr>
        <w:t>2018-20</w:t>
      </w:r>
    </w:p>
    <w:p w14:paraId="7427DF2A">
      <w:pPr>
        <w:pStyle w:val="2"/>
        <w:spacing w:before="168"/>
      </w:pPr>
      <w:r>
        <w:pict>
          <v:rect id="_x0000_s1027" o:spid="_x0000_s1027" o:spt="1" style="position:absolute;left:0pt;margin-left:28.75pt;margin-top:23.85pt;height:0.6pt;width:553.7pt;mso-position-horizontal-relative:page;mso-wrap-distance-bottom:0pt;mso-wrap-distance-top:0pt;z-index:-251657216;mso-width-relative:page;mso-height-relative:page;" fillcolor="#13061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609C2D94"/>
              </w:txbxContent>
            </v:textbox>
            <w10:wrap type="topAndBottom"/>
          </v:rect>
        </w:pict>
      </w:r>
      <w:bookmarkStart w:id="1" w:name="TECHNICAL  SKILLS"/>
      <w:bookmarkEnd w:id="1"/>
      <w:r>
        <w:rPr>
          <w:color w:val="5B88A8"/>
        </w:rPr>
        <w:t xml:space="preserve">TECHNICAL   </w:t>
      </w:r>
      <w:r>
        <w:rPr>
          <w:color w:val="5B88A8"/>
          <w:spacing w:val="43"/>
        </w:rPr>
        <w:t xml:space="preserve"> </w:t>
      </w:r>
      <w:r>
        <w:rPr>
          <w:color w:val="5B88A8"/>
        </w:rPr>
        <w:t>SKILLS</w:t>
      </w:r>
    </w:p>
    <w:p w14:paraId="7BD8F7C1">
      <w:pPr>
        <w:spacing w:before="7"/>
        <w:ind w:left="156" w:right="0" w:firstLine="0"/>
        <w:jc w:val="left"/>
        <w:rPr>
          <w:sz w:val="22"/>
        </w:rPr>
      </w:pPr>
      <w:r>
        <w:rPr>
          <w:b/>
          <w:w w:val="105"/>
          <w:sz w:val="22"/>
        </w:rPr>
        <w:t>Programming</w:t>
      </w:r>
      <w:r>
        <w:rPr>
          <w:b/>
          <w:spacing w:val="1"/>
          <w:w w:val="105"/>
          <w:sz w:val="22"/>
        </w:rPr>
        <w:t xml:space="preserve"> </w:t>
      </w:r>
      <w:r>
        <w:rPr>
          <w:b/>
          <w:w w:val="105"/>
          <w:sz w:val="22"/>
        </w:rPr>
        <w:t>Languages:</w:t>
      </w:r>
      <w:r>
        <w:rPr>
          <w:b/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Python,C,C++,JavaScript.</w:t>
      </w:r>
    </w:p>
    <w:p w14:paraId="69E48BA3">
      <w:pPr>
        <w:spacing w:before="6"/>
        <w:ind w:left="156" w:right="0" w:firstLine="0"/>
        <w:jc w:val="left"/>
        <w:rPr>
          <w:sz w:val="22"/>
        </w:rPr>
      </w:pPr>
      <w:r>
        <w:rPr>
          <w:b/>
          <w:sz w:val="22"/>
        </w:rPr>
        <w:t>Libraries</w:t>
      </w:r>
      <w:r>
        <w:rPr>
          <w:b/>
          <w:spacing w:val="30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31"/>
          <w:sz w:val="22"/>
        </w:rPr>
        <w:t xml:space="preserve"> </w:t>
      </w:r>
      <w:r>
        <w:rPr>
          <w:b/>
          <w:sz w:val="22"/>
        </w:rPr>
        <w:t>Tools:</w:t>
      </w:r>
      <w:r>
        <w:rPr>
          <w:b/>
          <w:spacing w:val="41"/>
          <w:sz w:val="22"/>
        </w:rPr>
        <w:t xml:space="preserve"> </w:t>
      </w:r>
      <w:r>
        <w:rPr>
          <w:sz w:val="22"/>
        </w:rPr>
        <w:t>React,Node.js,Express.js,MongoDB,CSS,Tailwind</w:t>
      </w:r>
      <w:r>
        <w:rPr>
          <w:spacing w:val="-5"/>
          <w:sz w:val="22"/>
        </w:rPr>
        <w:t xml:space="preserve"> </w:t>
      </w:r>
      <w:r>
        <w:rPr>
          <w:sz w:val="22"/>
        </w:rPr>
        <w:t>CSS</w:t>
      </w:r>
      <w:r>
        <w:rPr>
          <w:rFonts w:hint="default"/>
          <w:sz w:val="22"/>
          <w:lang w:val="en-IN"/>
        </w:rPr>
        <w:t>,</w:t>
      </w:r>
      <w:r>
        <w:rPr>
          <w:sz w:val="22"/>
        </w:rPr>
        <w:t>MYSQL.</w:t>
      </w:r>
    </w:p>
    <w:p w14:paraId="2E7CD130">
      <w:pPr>
        <w:pStyle w:val="6"/>
        <w:spacing w:before="3"/>
        <w:ind w:left="156"/>
      </w:pPr>
      <w:r>
        <w:rPr>
          <w:b/>
        </w:rPr>
        <w:t>Coursework:</w:t>
      </w:r>
      <w:r>
        <w:rPr>
          <w:b/>
          <w:spacing w:val="24"/>
        </w:rPr>
        <w:t xml:space="preserve"> </w:t>
      </w:r>
      <w:r>
        <w:t>Operating</w:t>
      </w:r>
      <w:r>
        <w:rPr>
          <w:spacing w:val="14"/>
        </w:rPr>
        <w:t xml:space="preserve"> </w:t>
      </w:r>
      <w:r>
        <w:t>System,</w:t>
      </w:r>
      <w:r>
        <w:rPr>
          <w:spacing w:val="16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Networks,</w:t>
      </w:r>
      <w:r>
        <w:rPr>
          <w:spacing w:val="15"/>
        </w:rPr>
        <w:t xml:space="preserve"> </w:t>
      </w:r>
      <w:r>
        <w:t>DBMS,</w:t>
      </w:r>
      <w:r>
        <w:rPr>
          <w:spacing w:val="16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Structures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Algorithms.</w:t>
      </w:r>
    </w:p>
    <w:p w14:paraId="4E45017B">
      <w:pPr>
        <w:pStyle w:val="2"/>
        <w:spacing w:before="172"/>
      </w:pPr>
      <w:r>
        <w:pict>
          <v:rect id="_x0000_s1028" o:spid="_x0000_s1028" o:spt="1" style="position:absolute;left:0pt;margin-left:28.75pt;margin-top:24pt;height:0.6pt;width:553.7pt;mso-position-horizontal-relative:page;mso-wrap-distance-bottom:0pt;mso-wrap-distance-top:0pt;z-index:-251656192;mso-width-relative:page;mso-height-relative:page;" fillcolor="#13061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65497359"/>
              </w:txbxContent>
            </v:textbox>
            <w10:wrap type="topAndBottom"/>
          </v:rect>
        </w:pict>
      </w:r>
      <w:bookmarkStart w:id="2" w:name="PROJECTS"/>
      <w:bookmarkEnd w:id="2"/>
      <w:r>
        <w:rPr>
          <w:color w:val="5B88A8"/>
          <w:spacing w:val="10"/>
        </w:rPr>
        <w:t>PROJECTS</w:t>
      </w:r>
    </w:p>
    <w:p w14:paraId="57D9C110">
      <w:pPr>
        <w:pStyle w:val="3"/>
        <w:numPr>
          <w:ilvl w:val="0"/>
          <w:numId w:val="1"/>
        </w:numPr>
        <w:tabs>
          <w:tab w:val="left" w:pos="300"/>
        </w:tabs>
        <w:spacing w:before="17" w:after="0" w:line="240" w:lineRule="auto"/>
        <w:ind w:left="300" w:right="0" w:hanging="188"/>
        <w:jc w:val="left"/>
      </w:pPr>
      <w:bookmarkStart w:id="3" w:name="•Inshorts Clone Website "/>
      <w:bookmarkEnd w:id="3"/>
      <w:bookmarkStart w:id="4" w:name="•Inshorts Clone Website "/>
      <w:bookmarkEnd w:id="4"/>
      <w:r>
        <w:t>Inshorts Clone</w:t>
      </w:r>
      <w:r>
        <w:rPr>
          <w:spacing w:val="1"/>
        </w:rPr>
        <w:t xml:space="preserve"> </w:t>
      </w:r>
      <w:r>
        <w:t>Website</w:t>
      </w:r>
      <w:r>
        <w:rPr>
          <w:color w:val="0000FF"/>
          <w:spacing w:val="1"/>
        </w:rPr>
        <w:t xml:space="preserve"> </w:t>
      </w:r>
    </w:p>
    <w:p w14:paraId="55294C96">
      <w:pPr>
        <w:pStyle w:val="9"/>
        <w:numPr>
          <w:ilvl w:val="0"/>
          <w:numId w:val="2"/>
        </w:numPr>
        <w:tabs>
          <w:tab w:val="left" w:pos="963"/>
        </w:tabs>
        <w:spacing w:before="52" w:after="0" w:line="252" w:lineRule="auto"/>
        <w:ind w:left="780" w:right="1034" w:firstLine="0"/>
        <w:jc w:val="left"/>
        <w:rPr>
          <w:sz w:val="22"/>
        </w:rPr>
      </w:pPr>
      <w:r>
        <w:rPr>
          <w:sz w:val="22"/>
        </w:rPr>
        <w:t>Engineered</w:t>
      </w:r>
      <w:r>
        <w:rPr>
          <w:spacing w:val="16"/>
          <w:sz w:val="22"/>
        </w:rPr>
        <w:t xml:space="preserve"> </w:t>
      </w:r>
      <w:r>
        <w:rPr>
          <w:sz w:val="22"/>
        </w:rPr>
        <w:t>a</w:t>
      </w:r>
      <w:r>
        <w:rPr>
          <w:spacing w:val="19"/>
          <w:sz w:val="22"/>
        </w:rPr>
        <w:t xml:space="preserve"> </w:t>
      </w:r>
      <w:r>
        <w:rPr>
          <w:sz w:val="22"/>
        </w:rPr>
        <w:t>comprehensive</w:t>
      </w:r>
      <w:r>
        <w:rPr>
          <w:spacing w:val="-2"/>
          <w:sz w:val="22"/>
        </w:rPr>
        <w:t xml:space="preserve"> </w:t>
      </w:r>
      <w:r>
        <w:rPr>
          <w:sz w:val="22"/>
        </w:rPr>
        <w:t>facilitating</w:t>
      </w:r>
      <w:r>
        <w:rPr>
          <w:spacing w:val="18"/>
          <w:sz w:val="22"/>
        </w:rPr>
        <w:t xml:space="preserve"> </w:t>
      </w:r>
      <w:r>
        <w:rPr>
          <w:sz w:val="22"/>
        </w:rPr>
        <w:t>seamless</w:t>
      </w:r>
      <w:r>
        <w:rPr>
          <w:spacing w:val="18"/>
          <w:sz w:val="22"/>
        </w:rPr>
        <w:t xml:space="preserve"> </w:t>
      </w:r>
      <w:r>
        <w:rPr>
          <w:sz w:val="22"/>
        </w:rPr>
        <w:t>CRUD</w:t>
      </w:r>
      <w:r>
        <w:rPr>
          <w:spacing w:val="16"/>
          <w:sz w:val="22"/>
        </w:rPr>
        <w:t xml:space="preserve"> </w:t>
      </w:r>
      <w:r>
        <w:rPr>
          <w:sz w:val="22"/>
        </w:rPr>
        <w:t>operations,accumulating</w:t>
      </w:r>
      <w:r>
        <w:rPr>
          <w:spacing w:val="7"/>
          <w:sz w:val="22"/>
        </w:rPr>
        <w:t xml:space="preserve"> </w:t>
      </w:r>
      <w:r>
        <w:rPr>
          <w:sz w:val="22"/>
        </w:rPr>
        <w:t>over</w:t>
      </w:r>
      <w:r>
        <w:rPr>
          <w:spacing w:val="9"/>
          <w:sz w:val="22"/>
        </w:rPr>
        <w:t xml:space="preserve"> </w:t>
      </w:r>
      <w:r>
        <w:rPr>
          <w:sz w:val="22"/>
        </w:rPr>
        <w:t>10</w:t>
      </w:r>
      <w:r>
        <w:rPr>
          <w:spacing w:val="10"/>
          <w:sz w:val="22"/>
        </w:rPr>
        <w:t xml:space="preserve"> </w:t>
      </w:r>
      <w:r>
        <w:rPr>
          <w:sz w:val="22"/>
        </w:rPr>
        <w:t>hours</w:t>
      </w:r>
      <w:r>
        <w:rPr>
          <w:spacing w:val="8"/>
          <w:sz w:val="22"/>
        </w:rPr>
        <w:t xml:space="preserve"> </w:t>
      </w:r>
      <w:r>
        <w:rPr>
          <w:sz w:val="22"/>
        </w:rPr>
        <w:t>of</w:t>
      </w:r>
      <w:r>
        <w:rPr>
          <w:spacing w:val="-45"/>
          <w:sz w:val="22"/>
        </w:rPr>
        <w:t xml:space="preserve"> </w:t>
      </w:r>
      <w:r>
        <w:rPr>
          <w:sz w:val="22"/>
        </w:rPr>
        <w:t>Node.js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11"/>
          <w:sz w:val="22"/>
        </w:rPr>
        <w:t xml:space="preserve"> </w:t>
      </w:r>
      <w:r>
        <w:rPr>
          <w:sz w:val="22"/>
        </w:rPr>
        <w:t>Express.js</w:t>
      </w:r>
      <w:r>
        <w:rPr>
          <w:spacing w:val="10"/>
          <w:sz w:val="22"/>
        </w:rPr>
        <w:t xml:space="preserve"> </w:t>
      </w:r>
      <w:r>
        <w:rPr>
          <w:sz w:val="22"/>
        </w:rPr>
        <w:t>server-side</w:t>
      </w:r>
      <w:r>
        <w:rPr>
          <w:spacing w:val="11"/>
          <w:sz w:val="22"/>
        </w:rPr>
        <w:t xml:space="preserve"> </w:t>
      </w:r>
      <w:r>
        <w:rPr>
          <w:sz w:val="22"/>
        </w:rPr>
        <w:t>development.</w:t>
      </w:r>
    </w:p>
    <w:p w14:paraId="1AD624E7">
      <w:pPr>
        <w:pStyle w:val="9"/>
        <w:numPr>
          <w:ilvl w:val="0"/>
          <w:numId w:val="2"/>
        </w:numPr>
        <w:tabs>
          <w:tab w:val="left" w:pos="963"/>
        </w:tabs>
        <w:spacing w:before="41" w:after="0" w:line="252" w:lineRule="auto"/>
        <w:ind w:left="780" w:right="582" w:firstLine="0"/>
        <w:jc w:val="left"/>
        <w:rPr>
          <w:sz w:val="22"/>
        </w:rPr>
      </w:pPr>
      <w:r>
        <w:rPr>
          <w:sz w:val="22"/>
        </w:rPr>
        <w:t>Resolved</w:t>
      </w:r>
      <w:r>
        <w:rPr>
          <w:spacing w:val="5"/>
          <w:sz w:val="22"/>
        </w:rPr>
        <w:t xml:space="preserve"> </w:t>
      </w:r>
      <w:r>
        <w:rPr>
          <w:sz w:val="22"/>
        </w:rPr>
        <w:t>over</w:t>
      </w:r>
      <w:r>
        <w:rPr>
          <w:spacing w:val="5"/>
          <w:sz w:val="22"/>
        </w:rPr>
        <w:t xml:space="preserve"> </w:t>
      </w:r>
      <w:r>
        <w:rPr>
          <w:sz w:val="22"/>
        </w:rPr>
        <w:t>10</w:t>
      </w:r>
      <w:r>
        <w:rPr>
          <w:spacing w:val="18"/>
          <w:sz w:val="22"/>
        </w:rPr>
        <w:t xml:space="preserve"> </w:t>
      </w:r>
      <w:r>
        <w:rPr>
          <w:sz w:val="22"/>
        </w:rPr>
        <w:t>errors</w:t>
      </w:r>
      <w:r>
        <w:rPr>
          <w:spacing w:val="4"/>
          <w:sz w:val="22"/>
        </w:rPr>
        <w:t xml:space="preserve"> </w:t>
      </w:r>
      <w:r>
        <w:rPr>
          <w:sz w:val="22"/>
        </w:rPr>
        <w:t>during</w:t>
      </w:r>
      <w:r>
        <w:rPr>
          <w:spacing w:val="7"/>
          <w:sz w:val="22"/>
        </w:rPr>
        <w:t xml:space="preserve"> </w:t>
      </w:r>
      <w:r>
        <w:rPr>
          <w:sz w:val="22"/>
        </w:rPr>
        <w:t>the</w:t>
      </w:r>
      <w:r>
        <w:rPr>
          <w:spacing w:val="5"/>
          <w:sz w:val="22"/>
        </w:rPr>
        <w:t xml:space="preserve"> </w:t>
      </w:r>
      <w:r>
        <w:rPr>
          <w:sz w:val="22"/>
        </w:rPr>
        <w:t>integration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8"/>
          <w:sz w:val="22"/>
        </w:rPr>
        <w:t xml:space="preserve"> </w:t>
      </w:r>
      <w:r>
        <w:rPr>
          <w:sz w:val="22"/>
        </w:rPr>
        <w:t>frontend</w:t>
      </w:r>
      <w:r>
        <w:rPr>
          <w:spacing w:val="5"/>
          <w:sz w:val="22"/>
        </w:rPr>
        <w:t xml:space="preserve"> </w:t>
      </w:r>
      <w:r>
        <w:rPr>
          <w:sz w:val="22"/>
        </w:rPr>
        <w:t>and</w:t>
      </w:r>
      <w:r>
        <w:rPr>
          <w:spacing w:val="8"/>
          <w:sz w:val="22"/>
        </w:rPr>
        <w:t xml:space="preserve"> </w:t>
      </w:r>
      <w:r>
        <w:rPr>
          <w:sz w:val="22"/>
        </w:rPr>
        <w:t>backend</w:t>
      </w:r>
      <w:r>
        <w:rPr>
          <w:spacing w:val="8"/>
          <w:sz w:val="22"/>
        </w:rPr>
        <w:t xml:space="preserve"> </w:t>
      </w:r>
      <w:r>
        <w:rPr>
          <w:sz w:val="22"/>
        </w:rPr>
        <w:t>components,</w:t>
      </w:r>
      <w:r>
        <w:rPr>
          <w:spacing w:val="4"/>
          <w:sz w:val="22"/>
        </w:rPr>
        <w:t xml:space="preserve"> </w:t>
      </w:r>
      <w:r>
        <w:rPr>
          <w:sz w:val="22"/>
        </w:rPr>
        <w:t>showcasing</w:t>
      </w:r>
      <w:r>
        <w:rPr>
          <w:spacing w:val="6"/>
          <w:sz w:val="22"/>
        </w:rPr>
        <w:t xml:space="preserve"> </w:t>
      </w:r>
      <w:r>
        <w:rPr>
          <w:sz w:val="22"/>
        </w:rPr>
        <w:t>adept</w:t>
      </w:r>
      <w:r>
        <w:rPr>
          <w:spacing w:val="-45"/>
          <w:sz w:val="22"/>
        </w:rPr>
        <w:t xml:space="preserve"> </w:t>
      </w:r>
      <w:r>
        <w:rPr>
          <w:sz w:val="22"/>
        </w:rPr>
        <w:t>troubleshooting</w:t>
      </w:r>
      <w:r>
        <w:rPr>
          <w:spacing w:val="9"/>
          <w:sz w:val="22"/>
        </w:rPr>
        <w:t xml:space="preserve"> </w:t>
      </w:r>
      <w:r>
        <w:rPr>
          <w:sz w:val="22"/>
        </w:rPr>
        <w:t>skills.</w:t>
      </w:r>
    </w:p>
    <w:p w14:paraId="7E67A7FE">
      <w:pPr>
        <w:pStyle w:val="3"/>
        <w:numPr>
          <w:ilvl w:val="0"/>
          <w:numId w:val="1"/>
        </w:numPr>
        <w:tabs>
          <w:tab w:val="left" w:pos="300"/>
        </w:tabs>
        <w:spacing w:before="150" w:after="0" w:line="240" w:lineRule="auto"/>
        <w:ind w:left="300" w:right="0" w:hanging="188"/>
        <w:jc w:val="both"/>
      </w:pPr>
      <w:bookmarkStart w:id="5" w:name="•YouTube Clone "/>
      <w:bookmarkEnd w:id="5"/>
      <w:bookmarkStart w:id="6" w:name="•YouTube Clone "/>
      <w:bookmarkEnd w:id="6"/>
      <w:r>
        <w:rPr>
          <w:rFonts w:hint="default"/>
          <w:lang w:val="en-IN"/>
        </w:rPr>
        <w:t>Google Gemini Clone</w:t>
      </w:r>
    </w:p>
    <w:p w14:paraId="50C0CB43">
      <w:pPr>
        <w:pStyle w:val="9"/>
        <w:numPr>
          <w:ilvl w:val="0"/>
          <w:numId w:val="3"/>
        </w:numPr>
        <w:tabs>
          <w:tab w:val="left" w:pos="1037"/>
        </w:tabs>
        <w:spacing w:before="54" w:after="0" w:line="252" w:lineRule="auto"/>
        <w:ind w:left="780" w:right="256" w:firstLine="0"/>
        <w:jc w:val="left"/>
        <w:rPr>
          <w:sz w:val="22"/>
        </w:rPr>
      </w:pPr>
      <w:r>
        <w:rPr>
          <w:sz w:val="22"/>
        </w:rPr>
        <w:t>Developed a</w:t>
      </w:r>
      <w:r>
        <w:rPr>
          <w:rFonts w:hint="default"/>
          <w:sz w:val="22"/>
          <w:lang w:val="en-IN"/>
        </w:rPr>
        <w:t xml:space="preserve"> generative AI app similar to  Google Gemini using React JS, leveraging Gemini API for real time AI data integration 5+ hours over a week to mirror the core feature of  the original platform.</w:t>
      </w:r>
    </w:p>
    <w:p w14:paraId="76D0FD3C">
      <w:pPr>
        <w:pStyle w:val="9"/>
        <w:numPr>
          <w:ilvl w:val="0"/>
          <w:numId w:val="0"/>
        </w:numPr>
        <w:tabs>
          <w:tab w:val="left" w:pos="1037"/>
        </w:tabs>
        <w:spacing w:before="44" w:after="0" w:line="252" w:lineRule="auto"/>
        <w:ind w:left="780" w:leftChars="0" w:right="549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2.</w:t>
      </w:r>
      <w:r>
        <w:rPr>
          <w:sz w:val="22"/>
        </w:rPr>
        <w:t xml:space="preserve">Integrated </w:t>
      </w:r>
      <w:r>
        <w:rPr>
          <w:rFonts w:hint="default"/>
          <w:sz w:val="22"/>
          <w:lang w:val="en-IN"/>
        </w:rPr>
        <w:t>Gemini API seamlessly to add generative AI functionality,create a pre-loader animation,add typing effects. While reactifying development issues ts</w:t>
      </w:r>
      <w:bookmarkStart w:id="11" w:name="_GoBack"/>
      <w:bookmarkEnd w:id="11"/>
      <w:r>
        <w:rPr>
          <w:rFonts w:hint="default"/>
          <w:sz w:val="22"/>
          <w:lang w:val="en-IN"/>
        </w:rPr>
        <w:t>he project also includes saving prompts in a slidebar and making the app responsive.</w:t>
      </w:r>
    </w:p>
    <w:p w14:paraId="08868595">
      <w:pPr>
        <w:pStyle w:val="3"/>
        <w:numPr>
          <w:ilvl w:val="0"/>
          <w:numId w:val="1"/>
        </w:numPr>
        <w:tabs>
          <w:tab w:val="left" w:pos="300"/>
        </w:tabs>
        <w:spacing w:before="150" w:after="0" w:line="240" w:lineRule="auto"/>
        <w:ind w:left="300" w:right="0" w:hanging="188"/>
        <w:jc w:val="left"/>
      </w:pPr>
      <w:bookmarkStart w:id="7" w:name="•Weather Forecast Website "/>
      <w:bookmarkEnd w:id="7"/>
      <w:bookmarkStart w:id="8" w:name="•Weather Forecast Website "/>
      <w:bookmarkEnd w:id="8"/>
      <w:r>
        <w:rPr>
          <w:rFonts w:hint="default"/>
          <w:lang w:val="en-IN"/>
        </w:rPr>
        <w:t>Ai Image GENERATOR</w:t>
      </w:r>
    </w:p>
    <w:p w14:paraId="2F69B258">
      <w:pPr>
        <w:pStyle w:val="9"/>
        <w:numPr>
          <w:ilvl w:val="0"/>
          <w:numId w:val="3"/>
        </w:numPr>
        <w:tabs>
          <w:tab w:val="left" w:pos="1037"/>
        </w:tabs>
        <w:spacing w:before="54" w:after="0" w:line="252" w:lineRule="auto"/>
        <w:ind w:left="780" w:right="256" w:firstLine="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10"/>
          <w:sz w:val="22"/>
        </w:rPr>
        <w:t xml:space="preserve"> </w:t>
      </w:r>
      <w:r>
        <w:rPr>
          <w:sz w:val="22"/>
        </w:rPr>
        <w:t>a</w:t>
      </w:r>
      <w:r>
        <w:rPr>
          <w:rFonts w:hint="default"/>
          <w:sz w:val="22"/>
          <w:lang w:val="en-IN"/>
        </w:rPr>
        <w:t>n AI image generator application using React js and the OpenAI Api, leveraging free Api trail Credit for cost-effective implementation, dedicating 2+ hours to mirror the core functionalities of advance image generation platform.</w:t>
      </w:r>
    </w:p>
    <w:p w14:paraId="45E2E588">
      <w:pPr>
        <w:pStyle w:val="9"/>
        <w:numPr>
          <w:ilvl w:val="0"/>
          <w:numId w:val="0"/>
        </w:numPr>
        <w:tabs>
          <w:tab w:val="left" w:pos="1037"/>
        </w:tabs>
        <w:spacing w:before="40" w:after="0" w:line="252" w:lineRule="auto"/>
        <w:ind w:left="780" w:leftChars="0" w:right="770" w:rightChars="0"/>
        <w:jc w:val="both"/>
        <w:rPr>
          <w:rFonts w:hint="default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2.Integrated OpenAI API seamlessly to generate high-quality image based on user-provided descriptions while rectifying UI design and development issues to ensure Api intergration. </w:t>
      </w:r>
    </w:p>
    <w:p w14:paraId="2EB4EF48">
      <w:pPr>
        <w:pStyle w:val="9"/>
        <w:numPr>
          <w:ilvl w:val="0"/>
          <w:numId w:val="0"/>
        </w:numPr>
        <w:tabs>
          <w:tab w:val="left" w:pos="1037"/>
        </w:tabs>
        <w:spacing w:before="40" w:after="0" w:line="252" w:lineRule="auto"/>
        <w:ind w:left="780" w:leftChars="0" w:right="770" w:rightChars="0"/>
        <w:jc w:val="left"/>
        <w:rPr>
          <w:rFonts w:hint="default"/>
          <w:sz w:val="22"/>
          <w:lang w:val="en-IN"/>
        </w:rPr>
      </w:pPr>
    </w:p>
    <w:p w14:paraId="72463A0A">
      <w:pPr>
        <w:pStyle w:val="2"/>
        <w:spacing w:before="109"/>
      </w:pPr>
      <w:r>
        <w:pict>
          <v:rect id="_x0000_s1029" o:spid="_x0000_s1029" o:spt="1" style="position:absolute;left:0pt;margin-left:28.75pt;margin-top:20.85pt;height:0.6pt;width:553.7pt;mso-position-horizontal-relative:page;mso-wrap-distance-bottom:0pt;mso-wrap-distance-top:0pt;z-index:-251656192;mso-width-relative:page;mso-height-relative:page;" fillcolor="#13061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1315533B"/>
              </w:txbxContent>
            </v:textbox>
            <w10:wrap type="topAndBottom"/>
          </v:rect>
        </w:pict>
      </w:r>
      <w:bookmarkStart w:id="9" w:name="ACHIEVEMENTS"/>
      <w:bookmarkEnd w:id="9"/>
      <w:r>
        <w:rPr>
          <w:color w:val="5B88A8"/>
          <w:spacing w:val="12"/>
        </w:rPr>
        <w:t>ACHIEVEMENTS</w:t>
      </w:r>
    </w:p>
    <w:p w14:paraId="25CF3554">
      <w:pPr>
        <w:pStyle w:val="9"/>
        <w:numPr>
          <w:ilvl w:val="1"/>
          <w:numId w:val="1"/>
        </w:numPr>
        <w:tabs>
          <w:tab w:val="left" w:pos="701"/>
        </w:tabs>
        <w:spacing w:before="7" w:after="0" w:line="252" w:lineRule="auto"/>
        <w:ind w:left="700" w:right="263" w:hanging="185"/>
        <w:jc w:val="left"/>
        <w:rPr>
          <w:sz w:val="22"/>
        </w:rPr>
      </w:pPr>
      <w:r>
        <w:rPr>
          <w:b/>
          <w:sz w:val="22"/>
        </w:rPr>
        <w:t>DUHACK</w:t>
      </w:r>
      <w:r>
        <w:rPr>
          <w:b/>
          <w:spacing w:val="14"/>
          <w:sz w:val="22"/>
        </w:rPr>
        <w:t xml:space="preserve"> </w:t>
      </w:r>
      <w:r>
        <w:rPr>
          <w:b/>
          <w:sz w:val="22"/>
        </w:rPr>
        <w:t>2.0</w:t>
      </w:r>
      <w:r>
        <w:rPr>
          <w:sz w:val="22"/>
        </w:rPr>
        <w:t>for</w:t>
      </w:r>
      <w:r>
        <w:rPr>
          <w:spacing w:val="13"/>
          <w:sz w:val="22"/>
        </w:rPr>
        <w:t xml:space="preserve"> </w:t>
      </w:r>
      <w:r>
        <w:rPr>
          <w:sz w:val="22"/>
        </w:rPr>
        <w:t>being</w:t>
      </w:r>
      <w:r>
        <w:rPr>
          <w:spacing w:val="16"/>
          <w:sz w:val="22"/>
        </w:rPr>
        <w:t xml:space="preserve"> </w:t>
      </w:r>
      <w:r>
        <w:rPr>
          <w:sz w:val="22"/>
        </w:rPr>
        <w:t>in</w:t>
      </w:r>
      <w:r>
        <w:rPr>
          <w:spacing w:val="15"/>
          <w:sz w:val="22"/>
        </w:rPr>
        <w:t xml:space="preserve"> </w:t>
      </w:r>
      <w:r>
        <w:rPr>
          <w:sz w:val="22"/>
        </w:rPr>
        <w:t>the</w:t>
      </w:r>
      <w:r>
        <w:rPr>
          <w:spacing w:val="14"/>
          <w:sz w:val="22"/>
        </w:rPr>
        <w:t xml:space="preserve"> </w:t>
      </w:r>
      <w:r>
        <w:rPr>
          <w:sz w:val="22"/>
        </w:rPr>
        <w:t>top</w:t>
      </w:r>
      <w:r>
        <w:rPr>
          <w:spacing w:val="16"/>
          <w:sz w:val="22"/>
        </w:rPr>
        <w:t xml:space="preserve"> </w:t>
      </w:r>
      <w:r>
        <w:rPr>
          <w:sz w:val="22"/>
        </w:rPr>
        <w:t>15</w:t>
      </w:r>
      <w:r>
        <w:rPr>
          <w:spacing w:val="14"/>
          <w:sz w:val="22"/>
        </w:rPr>
        <w:t xml:space="preserve"> </w:t>
      </w:r>
      <w:r>
        <w:rPr>
          <w:sz w:val="22"/>
        </w:rPr>
        <w:t>teams</w:t>
      </w:r>
      <w:r>
        <w:rPr>
          <w:spacing w:val="15"/>
          <w:sz w:val="22"/>
        </w:rPr>
        <w:t xml:space="preserve"> </w:t>
      </w:r>
      <w:r>
        <w:rPr>
          <w:sz w:val="22"/>
        </w:rPr>
        <w:t>in</w:t>
      </w:r>
      <w:r>
        <w:rPr>
          <w:spacing w:val="15"/>
          <w:sz w:val="22"/>
        </w:rPr>
        <w:t xml:space="preserve"> </w:t>
      </w:r>
      <w:r>
        <w:rPr>
          <w:sz w:val="22"/>
        </w:rPr>
        <w:t>DUHACK</w:t>
      </w:r>
      <w:r>
        <w:rPr>
          <w:spacing w:val="14"/>
          <w:sz w:val="22"/>
        </w:rPr>
        <w:t xml:space="preserve"> </w:t>
      </w:r>
      <w:r>
        <w:rPr>
          <w:sz w:val="22"/>
        </w:rPr>
        <w:t>2.0,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14"/>
          <w:sz w:val="22"/>
        </w:rPr>
        <w:t xml:space="preserve"> </w:t>
      </w:r>
      <w:r>
        <w:rPr>
          <w:sz w:val="22"/>
        </w:rPr>
        <w:t>national</w:t>
      </w:r>
      <w:r>
        <w:rPr>
          <w:spacing w:val="16"/>
          <w:sz w:val="22"/>
        </w:rPr>
        <w:t xml:space="preserve"> </w:t>
      </w:r>
      <w:r>
        <w:rPr>
          <w:sz w:val="22"/>
        </w:rPr>
        <w:t>level</w:t>
      </w:r>
      <w:r>
        <w:rPr>
          <w:spacing w:val="14"/>
          <w:sz w:val="22"/>
        </w:rPr>
        <w:t xml:space="preserve"> </w:t>
      </w:r>
      <w:r>
        <w:rPr>
          <w:sz w:val="22"/>
        </w:rPr>
        <w:t>hybrid</w:t>
      </w:r>
      <w:r>
        <w:rPr>
          <w:spacing w:val="13"/>
          <w:sz w:val="22"/>
        </w:rPr>
        <w:t xml:space="preserve"> </w:t>
      </w:r>
      <w:r>
        <w:rPr>
          <w:sz w:val="22"/>
        </w:rPr>
        <w:t>hackathon</w:t>
      </w:r>
      <w:r>
        <w:rPr>
          <w:spacing w:val="16"/>
          <w:sz w:val="22"/>
        </w:rPr>
        <w:t xml:space="preserve"> </w:t>
      </w:r>
      <w:r>
        <w:rPr>
          <w:sz w:val="22"/>
        </w:rPr>
        <w:t>which</w:t>
      </w:r>
      <w:r>
        <w:rPr>
          <w:spacing w:val="14"/>
          <w:sz w:val="22"/>
        </w:rPr>
        <w:t xml:space="preserve"> </w:t>
      </w:r>
      <w:r>
        <w:rPr>
          <w:sz w:val="22"/>
        </w:rPr>
        <w:t>was</w:t>
      </w:r>
      <w:r>
        <w:rPr>
          <w:spacing w:val="17"/>
          <w:sz w:val="22"/>
        </w:rPr>
        <w:t xml:space="preserve"> </w:t>
      </w:r>
      <w:r>
        <w:rPr>
          <w:sz w:val="22"/>
        </w:rPr>
        <w:t>held</w:t>
      </w:r>
      <w:r>
        <w:rPr>
          <w:spacing w:val="-45"/>
          <w:sz w:val="22"/>
        </w:rPr>
        <w:t xml:space="preserve"> </w:t>
      </w:r>
      <w:r>
        <w:rPr>
          <w:sz w:val="22"/>
        </w:rPr>
        <w:t>at</w:t>
      </w:r>
      <w:r>
        <w:rPr>
          <w:spacing w:val="7"/>
          <w:sz w:val="22"/>
        </w:rPr>
        <w:t xml:space="preserve"> </w:t>
      </w:r>
      <w:r>
        <w:rPr>
          <w:sz w:val="22"/>
        </w:rPr>
        <w:t>Dharmasinh</w:t>
      </w:r>
      <w:r>
        <w:rPr>
          <w:spacing w:val="12"/>
          <w:sz w:val="22"/>
        </w:rPr>
        <w:t xml:space="preserve"> </w:t>
      </w:r>
      <w:r>
        <w:rPr>
          <w:sz w:val="22"/>
        </w:rPr>
        <w:t>Desai</w:t>
      </w:r>
      <w:r>
        <w:rPr>
          <w:spacing w:val="10"/>
          <w:sz w:val="22"/>
        </w:rPr>
        <w:t xml:space="preserve"> </w:t>
      </w:r>
      <w:r>
        <w:rPr>
          <w:sz w:val="22"/>
        </w:rPr>
        <w:t>University</w:t>
      </w:r>
      <w:r>
        <w:rPr>
          <w:spacing w:val="10"/>
          <w:sz w:val="22"/>
        </w:rPr>
        <w:t xml:space="preserve"> </w:t>
      </w:r>
      <w:r>
        <w:rPr>
          <w:sz w:val="22"/>
        </w:rPr>
        <w:t>on</w:t>
      </w:r>
      <w:r>
        <w:rPr>
          <w:spacing w:val="8"/>
          <w:sz w:val="22"/>
        </w:rPr>
        <w:t xml:space="preserve"> </w:t>
      </w:r>
      <w:r>
        <w:rPr>
          <w:sz w:val="22"/>
        </w:rPr>
        <w:t>18-19</w:t>
      </w:r>
      <w:r>
        <w:rPr>
          <w:spacing w:val="11"/>
          <w:sz w:val="22"/>
        </w:rPr>
        <w:t xml:space="preserve"> </w:t>
      </w:r>
      <w:r>
        <w:rPr>
          <w:sz w:val="22"/>
        </w:rPr>
        <w:t>February</w:t>
      </w:r>
      <w:r>
        <w:rPr>
          <w:spacing w:val="8"/>
          <w:sz w:val="22"/>
        </w:rPr>
        <w:t xml:space="preserve"> </w:t>
      </w:r>
      <w:r>
        <w:rPr>
          <w:sz w:val="22"/>
        </w:rPr>
        <w:t>2023</w:t>
      </w:r>
    </w:p>
    <w:p w14:paraId="1400AA78">
      <w:pPr>
        <w:pStyle w:val="9"/>
        <w:numPr>
          <w:ilvl w:val="1"/>
          <w:numId w:val="1"/>
        </w:numPr>
        <w:tabs>
          <w:tab w:val="left" w:pos="701"/>
        </w:tabs>
        <w:spacing w:before="179" w:after="0" w:line="252" w:lineRule="auto"/>
        <w:ind w:left="700" w:right="172" w:hanging="185"/>
        <w:jc w:val="left"/>
        <w:rPr>
          <w:sz w:val="22"/>
        </w:rPr>
      </w:pPr>
      <w:r>
        <w:rPr>
          <w:b/>
          <w:sz w:val="22"/>
        </w:rPr>
        <w:t>I2C2</w:t>
      </w:r>
      <w:r>
        <w:rPr>
          <w:b/>
          <w:spacing w:val="16"/>
          <w:sz w:val="22"/>
        </w:rPr>
        <w:t xml:space="preserve"> </w:t>
      </w:r>
      <w:r>
        <w:rPr>
          <w:b/>
          <w:sz w:val="22"/>
        </w:rPr>
        <w:t>Hackathon</w:t>
      </w:r>
      <w:r>
        <w:rPr>
          <w:b/>
          <w:spacing w:val="14"/>
          <w:sz w:val="22"/>
        </w:rPr>
        <w:t xml:space="preserve"> </w:t>
      </w:r>
      <w:r>
        <w:rPr>
          <w:sz w:val="22"/>
        </w:rPr>
        <w:t>organised</w:t>
      </w:r>
      <w:r>
        <w:rPr>
          <w:spacing w:val="13"/>
          <w:sz w:val="22"/>
        </w:rPr>
        <w:t xml:space="preserve"> </w:t>
      </w:r>
      <w:r>
        <w:rPr>
          <w:sz w:val="22"/>
        </w:rPr>
        <w:t>by</w:t>
      </w:r>
      <w:r>
        <w:rPr>
          <w:spacing w:val="14"/>
          <w:sz w:val="22"/>
        </w:rPr>
        <w:t xml:space="preserve"> </w:t>
      </w:r>
      <w:r>
        <w:rPr>
          <w:sz w:val="22"/>
        </w:rPr>
        <w:t>Codedu,</w:t>
      </w:r>
      <w:r>
        <w:rPr>
          <w:spacing w:val="14"/>
          <w:sz w:val="22"/>
        </w:rPr>
        <w:t xml:space="preserve"> </w:t>
      </w:r>
      <w:r>
        <w:rPr>
          <w:sz w:val="22"/>
        </w:rPr>
        <w:t>Codes,</w:t>
      </w:r>
      <w:r>
        <w:rPr>
          <w:spacing w:val="13"/>
          <w:sz w:val="22"/>
        </w:rPr>
        <w:t xml:space="preserve"> </w:t>
      </w:r>
      <w:r>
        <w:rPr>
          <w:sz w:val="22"/>
        </w:rPr>
        <w:t>Befikra</w:t>
      </w:r>
      <w:r>
        <w:rPr>
          <w:spacing w:val="14"/>
          <w:sz w:val="22"/>
        </w:rPr>
        <w:t xml:space="preserve"> </w:t>
      </w:r>
      <w:r>
        <w:rPr>
          <w:sz w:val="22"/>
        </w:rPr>
        <w:t>and</w:t>
      </w:r>
      <w:r>
        <w:rPr>
          <w:spacing w:val="12"/>
          <w:sz w:val="22"/>
        </w:rPr>
        <w:t xml:space="preserve"> </w:t>
      </w:r>
      <w:r>
        <w:rPr>
          <w:sz w:val="22"/>
        </w:rPr>
        <w:t>Coderwise</w:t>
      </w:r>
      <w:r>
        <w:rPr>
          <w:spacing w:val="14"/>
          <w:sz w:val="22"/>
        </w:rPr>
        <w:t xml:space="preserve"> </w:t>
      </w:r>
      <w:r>
        <w:rPr>
          <w:sz w:val="22"/>
        </w:rPr>
        <w:t>Communities</w:t>
      </w:r>
      <w:r>
        <w:rPr>
          <w:spacing w:val="11"/>
          <w:sz w:val="22"/>
        </w:rPr>
        <w:t xml:space="preserve"> </w:t>
      </w:r>
      <w:r>
        <w:rPr>
          <w:sz w:val="22"/>
        </w:rPr>
        <w:t>from</w:t>
      </w:r>
      <w:r>
        <w:rPr>
          <w:spacing w:val="11"/>
          <w:sz w:val="22"/>
        </w:rPr>
        <w:t xml:space="preserve"> </w:t>
      </w:r>
      <w:r>
        <w:rPr>
          <w:sz w:val="22"/>
        </w:rPr>
        <w:t>the</w:t>
      </w:r>
      <w:r>
        <w:rPr>
          <w:spacing w:val="14"/>
          <w:sz w:val="22"/>
        </w:rPr>
        <w:t xml:space="preserve"> </w:t>
      </w:r>
      <w:r>
        <w:rPr>
          <w:sz w:val="22"/>
        </w:rPr>
        <w:t>10th</w:t>
      </w:r>
      <w:r>
        <w:rPr>
          <w:spacing w:val="13"/>
          <w:sz w:val="22"/>
        </w:rPr>
        <w:t xml:space="preserve"> </w:t>
      </w:r>
      <w:r>
        <w:rPr>
          <w:sz w:val="22"/>
        </w:rPr>
        <w:t>of</w:t>
      </w:r>
      <w:r>
        <w:rPr>
          <w:spacing w:val="14"/>
          <w:sz w:val="22"/>
        </w:rPr>
        <w:t xml:space="preserve"> </w:t>
      </w:r>
      <w:r>
        <w:rPr>
          <w:sz w:val="22"/>
        </w:rPr>
        <w:t>March</w:t>
      </w:r>
      <w:r>
        <w:rPr>
          <w:spacing w:val="13"/>
          <w:sz w:val="22"/>
        </w:rPr>
        <w:t xml:space="preserve"> </w:t>
      </w:r>
      <w:r>
        <w:rPr>
          <w:sz w:val="22"/>
        </w:rPr>
        <w:t>to</w:t>
      </w:r>
      <w:r>
        <w:rPr>
          <w:spacing w:val="-45"/>
          <w:sz w:val="22"/>
        </w:rPr>
        <w:t xml:space="preserve"> </w:t>
      </w:r>
      <w:r>
        <w:rPr>
          <w:sz w:val="22"/>
        </w:rPr>
        <w:t>the</w:t>
      </w:r>
      <w:r>
        <w:rPr>
          <w:spacing w:val="9"/>
          <w:sz w:val="22"/>
        </w:rPr>
        <w:t xml:space="preserve"> </w:t>
      </w:r>
      <w:r>
        <w:rPr>
          <w:sz w:val="22"/>
        </w:rPr>
        <w:t>20th</w:t>
      </w:r>
      <w:r>
        <w:rPr>
          <w:spacing w:val="12"/>
          <w:sz w:val="22"/>
        </w:rPr>
        <w:t xml:space="preserve"> </w:t>
      </w:r>
      <w:r>
        <w:rPr>
          <w:sz w:val="22"/>
        </w:rPr>
        <w:t>of</w:t>
      </w:r>
      <w:r>
        <w:rPr>
          <w:spacing w:val="11"/>
          <w:sz w:val="22"/>
        </w:rPr>
        <w:t xml:space="preserve"> </w:t>
      </w:r>
      <w:r>
        <w:rPr>
          <w:sz w:val="22"/>
        </w:rPr>
        <w:t>April,</w:t>
      </w:r>
      <w:r>
        <w:rPr>
          <w:spacing w:val="9"/>
          <w:sz w:val="22"/>
        </w:rPr>
        <w:t xml:space="preserve"> </w:t>
      </w:r>
      <w:r>
        <w:rPr>
          <w:sz w:val="22"/>
        </w:rPr>
        <w:t>2023</w:t>
      </w:r>
      <w:r>
        <w:rPr>
          <w:spacing w:val="9"/>
          <w:sz w:val="22"/>
        </w:rPr>
        <w:t xml:space="preserve"> </w:t>
      </w:r>
      <w:r>
        <w:rPr>
          <w:sz w:val="22"/>
        </w:rPr>
        <w:t>and</w:t>
      </w:r>
      <w:r>
        <w:rPr>
          <w:spacing w:val="13"/>
          <w:sz w:val="22"/>
        </w:rPr>
        <w:t xml:space="preserve"> </w:t>
      </w:r>
      <w:r>
        <w:rPr>
          <w:sz w:val="22"/>
        </w:rPr>
        <w:t>bagged</w:t>
      </w:r>
      <w:r>
        <w:rPr>
          <w:spacing w:val="11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2nd</w:t>
      </w:r>
      <w:r>
        <w:rPr>
          <w:spacing w:val="11"/>
          <w:sz w:val="22"/>
        </w:rPr>
        <w:t xml:space="preserve"> </w:t>
      </w:r>
      <w:r>
        <w:rPr>
          <w:sz w:val="22"/>
        </w:rPr>
        <w:t>in</w:t>
      </w:r>
      <w:r>
        <w:rPr>
          <w:spacing w:val="10"/>
          <w:sz w:val="22"/>
        </w:rPr>
        <w:t xml:space="preserve"> </w:t>
      </w:r>
      <w:r>
        <w:rPr>
          <w:sz w:val="22"/>
        </w:rPr>
        <w:t>Education</w:t>
      </w:r>
    </w:p>
    <w:p w14:paraId="72794EDF">
      <w:pPr>
        <w:pStyle w:val="6"/>
        <w:spacing w:before="4"/>
        <w:ind w:left="0"/>
        <w:rPr>
          <w:sz w:val="20"/>
        </w:rPr>
      </w:pPr>
    </w:p>
    <w:p w14:paraId="28234583">
      <w:pPr>
        <w:pStyle w:val="2"/>
      </w:pPr>
      <w:r>
        <w:pict>
          <v:rect id="_x0000_s1030" o:spid="_x0000_s1030" o:spt="1" style="position:absolute;left:0pt;margin-left:28.75pt;margin-top:15.45pt;height:0.6pt;width:553.7pt;mso-position-horizontal-relative:page;mso-wrap-distance-bottom:0pt;mso-wrap-distance-top:0pt;z-index:-251655168;mso-width-relative:page;mso-height-relative:page;" fillcolor="#13061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5D476405"/>
              </w:txbxContent>
            </v:textbox>
            <w10:wrap type="topAndBottom"/>
          </v:rect>
        </w:pict>
      </w:r>
      <w:bookmarkStart w:id="10" w:name="CERTIFICATION"/>
      <w:bookmarkEnd w:id="10"/>
      <w:r>
        <w:rPr>
          <w:color w:val="5B88A8"/>
        </w:rPr>
        <w:t>CERTIFICATION</w:t>
      </w:r>
    </w:p>
    <w:p w14:paraId="1BBA9F7A">
      <w:pPr>
        <w:pStyle w:val="9"/>
        <w:numPr>
          <w:ilvl w:val="1"/>
          <w:numId w:val="1"/>
        </w:numPr>
        <w:tabs>
          <w:tab w:val="left" w:pos="701"/>
        </w:tabs>
        <w:spacing w:before="7" w:after="0" w:line="240" w:lineRule="auto"/>
        <w:ind w:left="700" w:right="0" w:hanging="188"/>
        <w:jc w:val="left"/>
        <w:rPr>
          <w:sz w:val="22"/>
        </w:rPr>
      </w:pPr>
      <w:r>
        <w:rPr>
          <w:b/>
          <w:sz w:val="22"/>
        </w:rPr>
        <w:t>Essentials</w:t>
      </w:r>
      <w:r>
        <w:rPr>
          <w:b/>
          <w:spacing w:val="9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10"/>
          <w:sz w:val="22"/>
        </w:rPr>
        <w:t xml:space="preserve"> </w:t>
      </w:r>
      <w:r>
        <w:rPr>
          <w:b/>
          <w:sz w:val="22"/>
        </w:rPr>
        <w:t>Cloud</w:t>
      </w:r>
      <w:r>
        <w:rPr>
          <w:b/>
          <w:spacing w:val="10"/>
          <w:sz w:val="22"/>
        </w:rPr>
        <w:t xml:space="preserve"> </w:t>
      </w:r>
      <w:r>
        <w:rPr>
          <w:b/>
          <w:sz w:val="22"/>
        </w:rPr>
        <w:t>Computing</w:t>
      </w:r>
      <w:r>
        <w:rPr>
          <w:b/>
          <w:spacing w:val="10"/>
          <w:sz w:val="22"/>
        </w:rPr>
        <w:t xml:space="preserve"> </w:t>
      </w:r>
      <w:r>
        <w:rPr>
          <w:sz w:val="22"/>
        </w:rPr>
        <w:t>by</w:t>
      </w:r>
      <w:r>
        <w:rPr>
          <w:spacing w:val="7"/>
          <w:sz w:val="22"/>
        </w:rPr>
        <w:t xml:space="preserve"> </w:t>
      </w:r>
      <w:r>
        <w:rPr>
          <w:sz w:val="22"/>
        </w:rPr>
        <w:t>Infosys</w:t>
      </w:r>
      <w:r>
        <w:rPr>
          <w:spacing w:val="9"/>
          <w:sz w:val="22"/>
        </w:rPr>
        <w:t xml:space="preserve"> </w:t>
      </w:r>
      <w:r>
        <w:rPr>
          <w:sz w:val="22"/>
        </w:rPr>
        <w:t>Springboard</w:t>
      </w:r>
    </w:p>
    <w:p w14:paraId="23BCDD00">
      <w:pPr>
        <w:pStyle w:val="9"/>
        <w:numPr>
          <w:ilvl w:val="1"/>
          <w:numId w:val="1"/>
        </w:numPr>
        <w:tabs>
          <w:tab w:val="left" w:pos="701"/>
        </w:tabs>
        <w:spacing w:before="193" w:after="0" w:line="240" w:lineRule="auto"/>
        <w:ind w:left="700" w:right="0" w:hanging="188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Essentials</w:t>
      </w:r>
      <w:r>
        <w:rPr>
          <w:b/>
          <w:spacing w:val="7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6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6"/>
          <w:sz w:val="22"/>
        </w:rPr>
        <w:t xml:space="preserve"> </w:t>
      </w:r>
      <w:r>
        <w:rPr>
          <w:sz w:val="22"/>
        </w:rPr>
        <w:t>by</w:t>
      </w:r>
      <w:r>
        <w:rPr>
          <w:spacing w:val="4"/>
          <w:sz w:val="22"/>
        </w:rPr>
        <w:t xml:space="preserve"> </w:t>
      </w:r>
      <w:r>
        <w:rPr>
          <w:sz w:val="22"/>
        </w:rPr>
        <w:t>Cisco</w:t>
      </w:r>
      <w:r>
        <w:rPr>
          <w:spacing w:val="3"/>
          <w:sz w:val="22"/>
        </w:rPr>
        <w:t xml:space="preserve"> </w:t>
      </w:r>
      <w:r>
        <w:rPr>
          <w:sz w:val="22"/>
        </w:rPr>
        <w:t>Networking</w:t>
      </w:r>
      <w:r>
        <w:rPr>
          <w:spacing w:val="4"/>
          <w:sz w:val="22"/>
        </w:rPr>
        <w:t xml:space="preserve"> </w:t>
      </w:r>
      <w:r>
        <w:rPr>
          <w:sz w:val="22"/>
        </w:rPr>
        <w:t>Academy</w:t>
      </w:r>
    </w:p>
    <w:p w14:paraId="1BBB5E84">
      <w:pPr>
        <w:pStyle w:val="9"/>
        <w:numPr>
          <w:ilvl w:val="1"/>
          <w:numId w:val="1"/>
        </w:numPr>
        <w:tabs>
          <w:tab w:val="left" w:pos="701"/>
        </w:tabs>
        <w:spacing w:before="191" w:after="0" w:line="240" w:lineRule="auto"/>
        <w:ind w:left="700" w:right="0" w:hanging="188"/>
        <w:jc w:val="left"/>
        <w:rPr>
          <w:sz w:val="22"/>
        </w:rPr>
      </w:pPr>
      <w:r>
        <w:rPr>
          <w:b/>
          <w:sz w:val="22"/>
        </w:rPr>
        <w:t>Certificate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Python</w:t>
      </w:r>
      <w:r>
        <w:rPr>
          <w:b/>
          <w:spacing w:val="6"/>
          <w:sz w:val="22"/>
        </w:rPr>
        <w:t xml:space="preserve"> </w:t>
      </w:r>
      <w:r>
        <w:rPr>
          <w:b/>
          <w:sz w:val="22"/>
        </w:rPr>
        <w:t>(Basic</w:t>
      </w:r>
      <w:r>
        <w:rPr>
          <w:b/>
          <w:spacing w:val="5"/>
          <w:sz w:val="22"/>
        </w:rPr>
        <w:t xml:space="preserve"> </w:t>
      </w:r>
      <w:r>
        <w:rPr>
          <w:b/>
          <w:sz w:val="22"/>
        </w:rPr>
        <w:t>level)</w:t>
      </w:r>
      <w:r>
        <w:rPr>
          <w:b/>
          <w:spacing w:val="4"/>
          <w:sz w:val="22"/>
        </w:rPr>
        <w:t xml:space="preserve"> </w:t>
      </w:r>
      <w:r>
        <w:rPr>
          <w:sz w:val="22"/>
        </w:rPr>
        <w:t>by</w:t>
      </w:r>
      <w:r>
        <w:rPr>
          <w:spacing w:val="4"/>
          <w:sz w:val="22"/>
        </w:rPr>
        <w:t xml:space="preserve"> </w:t>
      </w:r>
      <w:r>
        <w:rPr>
          <w:sz w:val="22"/>
        </w:rPr>
        <w:t>Hackerrank</w:t>
      </w:r>
    </w:p>
    <w:sectPr>
      <w:type w:val="continuous"/>
      <w:pgSz w:w="12240" w:h="15840"/>
      <w:pgMar w:top="260" w:right="44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80" w:hanging="257"/>
        <w:jc w:val="left"/>
      </w:pPr>
      <w:rPr>
        <w:rFonts w:hint="default" w:ascii="Cambria" w:hAnsi="Cambria" w:eastAsia="Cambria" w:cs="Cambria"/>
        <w:spacing w:val="0"/>
        <w:w w:val="10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0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0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0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0" w:hanging="257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80" w:hanging="183"/>
        <w:jc w:val="left"/>
      </w:pPr>
      <w:rPr>
        <w:rFonts w:hint="default" w:ascii="Cambria" w:hAnsi="Cambria" w:eastAsia="Cambria" w:cs="Cambria"/>
        <w:spacing w:val="1"/>
        <w:w w:val="10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0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0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4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0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0" w:hanging="183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00" w:hanging="188"/>
      </w:pPr>
      <w:rPr>
        <w:rFonts w:hint="default" w:ascii="Arial" w:hAnsi="Arial" w:eastAsia="Arial" w:cs="Arial"/>
        <w:i/>
        <w:iCs/>
        <w:w w:val="176"/>
        <w:position w:val="3"/>
        <w:sz w:val="12"/>
        <w:szCs w:val="1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00" w:hanging="185"/>
      </w:pPr>
      <w:rPr>
        <w:rFonts w:hint="default" w:ascii="Arial" w:hAnsi="Arial" w:eastAsia="Arial" w:cs="Arial"/>
        <w:i/>
        <w:iCs/>
        <w:w w:val="176"/>
        <w:position w:val="3"/>
        <w:sz w:val="12"/>
        <w:szCs w:val="1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86" w:hanging="18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3" w:hanging="18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0" w:hanging="18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6" w:hanging="18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3" w:hanging="18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20" w:hanging="18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06" w:hanging="18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3460702"/>
    <w:rsid w:val="44FC70EA"/>
    <w:rsid w:val="68CB1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50"/>
      <w:ind w:left="300" w:hanging="188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4"/>
      <w:ind w:left="78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6"/>
      <w:ind w:left="1317" w:right="1312"/>
      <w:jc w:val="center"/>
    </w:pPr>
    <w:rPr>
      <w:rFonts w:ascii="Cambria" w:hAnsi="Cambria" w:eastAsia="Cambria" w:cs="Cambria"/>
      <w:sz w:val="41"/>
      <w:szCs w:val="4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7"/>
      <w:ind w:left="780" w:hanging="188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53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2024-07-10T11:26:00Z</dcterms:created>
  <dc:creator>Asus</dc:creator>
  <cp:lastModifiedBy>mix food</cp:lastModifiedBy>
  <dcterms:modified xsi:type="dcterms:W3CDTF">2024-07-11T10:47:32Z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2024-07-10T00:00:00Z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DD1A170F0DF644E4A832534F2F418A43_12</vt:lpwstr>
  </property>
</Properties>
</file>